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Joe Chen |12315823345643 |1593779@qq.com</w:t>
      </w:r>
    </w:p>
    <w:p>
      <w:pPr>
        <w:pStyle w:val="Heading1"/>
      </w:pPr>
      <w:r>
        <w:t>About me</w:t>
      </w:r>
    </w:p>
    <w:p>
      <w:r>
        <w:t xml:space="preserve">I am a senior software tester and QA manager </w:t>
      </w:r>
    </w:p>
    <w:p>
      <w:pPr>
        <w:pStyle w:val="Heading1"/>
      </w:pPr>
      <w:r>
        <w:t>Working Experience</w:t>
      </w:r>
    </w:p>
    <w:p>
      <w:r>
        <w:rPr>
          <w:b/>
        </w:rPr>
        <w:t xml:space="preserve">AAAAA </w:t>
      </w:r>
      <w:r>
        <w:rPr>
          <w:i/>
        </w:rPr>
        <w:t>2011 -- 2019</w:t>
        <w:br/>
      </w:r>
      <w:r>
        <w:t>Testing and Coding</w:t>
      </w:r>
    </w:p>
    <w:p>
      <w:r>
        <w:rPr>
          <w:b/>
        </w:rPr>
        <w:t xml:space="preserve">DDDDD </w:t>
      </w:r>
      <w:r>
        <w:rPr>
          <w:i/>
        </w:rPr>
        <w:t>2019 -- 2021</w:t>
        <w:br/>
      </w:r>
      <w:r>
        <w:t>QA Manager</w:t>
      </w:r>
    </w:p>
    <w:p>
      <w:pPr>
        <w:pStyle w:val="Heading1"/>
      </w:pPr>
      <w:r>
        <w:t>Skills</w:t>
      </w:r>
    </w:p>
    <w:p>
      <w:pPr>
        <w:pStyle w:val="ListBullet"/>
      </w:pPr>
      <w:r>
        <w:t>Writing</w:t>
      </w:r>
    </w:p>
    <w:p>
      <w:pPr>
        <w:pStyle w:val="ListBullet"/>
      </w:pPr>
      <w:r>
        <w:t>Testing</w:t>
      </w:r>
    </w:p>
    <w:p>
      <w:pPr>
        <w:pStyle w:val="ListBullet"/>
      </w:pPr>
      <w:r>
        <w:t>Coding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 programming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